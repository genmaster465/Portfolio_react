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D7F4" w14:textId="4365CEDC" w:rsidR="00F1316F" w:rsidRDefault="00E837C7">
      <w:pPr>
        <w:pStyle w:val="Title"/>
      </w:pPr>
      <w:r>
        <w:t>Kevin Joh</w:t>
      </w:r>
    </w:p>
    <w:p w14:paraId="1B333185" w14:textId="1AC0B07D" w:rsidR="005A5CB5" w:rsidRDefault="005A5CB5" w:rsidP="005A5CB5">
      <w:r>
        <w:t xml:space="preserve">Singapore | </w:t>
      </w:r>
      <w:hyperlink r:id="rId6" w:history="1">
        <w:r w:rsidRPr="00D77C0B">
          <w:rPr>
            <w:rStyle w:val="Hyperlink"/>
          </w:rPr>
          <w:t>jason@collaborationlab.info</w:t>
        </w:r>
      </w:hyperlink>
      <w:r>
        <w:t xml:space="preserve"> |</w:t>
      </w:r>
      <w:r w:rsidR="00D34FDC">
        <w:t xml:space="preserve"> </w:t>
      </w:r>
      <w:hyperlink r:id="rId7" w:history="1">
        <w:proofErr w:type="spellStart"/>
        <w:r w:rsidR="00D34FDC">
          <w:rPr>
            <w:rStyle w:val="Hyperlink"/>
          </w:rPr>
          <w:t>Git</w:t>
        </w:r>
        <w:r w:rsidR="00473222">
          <w:rPr>
            <w:rStyle w:val="Hyperlink"/>
          </w:rPr>
          <w:t>h</w:t>
        </w:r>
        <w:r w:rsidR="00D34FDC">
          <w:rPr>
            <w:rStyle w:val="Hyperlink"/>
          </w:rPr>
          <w:t>ub</w:t>
        </w:r>
        <w:proofErr w:type="spellEnd"/>
      </w:hyperlink>
    </w:p>
    <w:p w14:paraId="706AE239" w14:textId="77777777" w:rsidR="00F1316F" w:rsidRDefault="00000000">
      <w:pPr>
        <w:pStyle w:val="Heading1"/>
      </w:pPr>
      <w:r>
        <w:t>Professional Summary</w:t>
      </w:r>
    </w:p>
    <w:p w14:paraId="4F758EA8" w14:textId="0844B573" w:rsidR="00F1316F" w:rsidRDefault="00000000" w:rsidP="005A5CB5">
      <w:pPr>
        <w:jc w:val="both"/>
      </w:pPr>
      <w:r>
        <w:t>Full-stack software engineer with 9</w:t>
      </w:r>
      <w:r w:rsidR="00FF6F61">
        <w:t>+</w:t>
      </w:r>
      <w:r>
        <w:t xml:space="preserve"> years of experience building scalable web applications and distributed backend systems </w:t>
      </w:r>
      <w:r w:rsidR="005A5CB5">
        <w:t xml:space="preserve">worldwide </w:t>
      </w:r>
      <w:r>
        <w:t xml:space="preserve">in modern </w:t>
      </w:r>
      <w:r w:rsidR="005A5CB5">
        <w:t>f</w:t>
      </w:r>
      <w:r>
        <w:t>rontend frameworks and backend architecture using Python, Node.js, and Java. Experienced with AI-assisted applications such as intelligent automation, recommendation systems, and chat-based interfaces. Strong in architecture, performance optimization, and mentoring junior developers.</w:t>
      </w:r>
    </w:p>
    <w:p w14:paraId="6BEE96E0" w14:textId="77777777" w:rsidR="00F1316F" w:rsidRDefault="00000000">
      <w:pPr>
        <w:pStyle w:val="Heading1"/>
      </w:pPr>
      <w:r>
        <w:t>Technical Skills</w:t>
      </w:r>
    </w:p>
    <w:p w14:paraId="3B1EF308" w14:textId="77777777" w:rsidR="00F1316F" w:rsidRDefault="00000000">
      <w:r>
        <w:t>Languages: Python, Node.js (JavaScript / TypeScript), Java, SQL</w:t>
      </w:r>
      <w:r>
        <w:br/>
        <w:t>Frontend: React, Next.js, Vue.js, HTML5, CSS3, Tailwind, Redux</w:t>
      </w:r>
      <w:r>
        <w:br/>
        <w:t xml:space="preserve">Backend / APIs: Express, Django, Flask, </w:t>
      </w:r>
      <w:proofErr w:type="spellStart"/>
      <w:r>
        <w:t>FastAPI</w:t>
      </w:r>
      <w:proofErr w:type="spellEnd"/>
      <w:r>
        <w:t>, Spring Boot</w:t>
      </w:r>
      <w:r>
        <w:br/>
        <w:t>Databases: PostgreSQL, MySQL, MongoDB, Redis</w:t>
      </w:r>
      <w:r>
        <w:br/>
        <w:t>AI &amp; Automation: Integrated AI APIs (OpenAI, Hugging Face), NLP/chatbots, automated workflows</w:t>
      </w:r>
      <w:r>
        <w:br/>
        <w:t>DevOps / CI/CD: Docker, Kubernetes, GitLab CI, Jenkins</w:t>
      </w:r>
      <w:r>
        <w:br/>
        <w:t xml:space="preserve">Testing: Jest, Mocha, </w:t>
      </w:r>
      <w:proofErr w:type="spellStart"/>
      <w:r>
        <w:t>PyTest</w:t>
      </w:r>
      <w:proofErr w:type="spellEnd"/>
      <w:r>
        <w:t>, Cypress, Selenium</w:t>
      </w:r>
      <w:r>
        <w:br/>
        <w:t xml:space="preserve">Architecture: Microservices, REST / </w:t>
      </w:r>
      <w:proofErr w:type="spellStart"/>
      <w:r>
        <w:t>GraphQL</w:t>
      </w:r>
      <w:proofErr w:type="spellEnd"/>
      <w:r>
        <w:t xml:space="preserve"> APIs, Event-Driven Design, Caching, CQRS</w:t>
      </w:r>
      <w:r>
        <w:br/>
        <w:t>Collaboration: Git, Jira, Confluence, Slack, Agile / Scrum</w:t>
      </w:r>
    </w:p>
    <w:p w14:paraId="2D5E43DD" w14:textId="77777777" w:rsidR="00F1316F" w:rsidRDefault="00000000">
      <w:pPr>
        <w:pStyle w:val="Heading1"/>
      </w:pPr>
      <w:r>
        <w:t>Professional Experience</w:t>
      </w:r>
    </w:p>
    <w:p w14:paraId="145E337B" w14:textId="77777777" w:rsidR="00F1316F" w:rsidRDefault="00000000">
      <w:pPr>
        <w:pStyle w:val="Heading2"/>
      </w:pPr>
      <w:proofErr w:type="spellStart"/>
      <w:r>
        <w:t>TechWave</w:t>
      </w:r>
      <w:proofErr w:type="spellEnd"/>
      <w:r>
        <w:t xml:space="preserve"> Solutions Pte Ltd — Lead Full-Stack Engineer</w:t>
      </w:r>
    </w:p>
    <w:p w14:paraId="7CE9A004" w14:textId="77777777" w:rsidR="00F1316F" w:rsidRDefault="00000000">
      <w:r>
        <w:t>May 2024 – Present | Singapore</w:t>
      </w:r>
    </w:p>
    <w:p w14:paraId="63F86D98" w14:textId="21F6E8DF" w:rsidR="005A5CB5" w:rsidRDefault="005A5CB5" w:rsidP="005A5CB5">
      <w:pPr>
        <w:pStyle w:val="ListBullet"/>
      </w:pPr>
      <w:r>
        <w:t>Architected and led development of Node.js microservices for core business domains (e.g. user management, billing, analytics).</w:t>
      </w:r>
    </w:p>
    <w:p w14:paraId="7BDD1290" w14:textId="590D458E" w:rsidR="005A5CB5" w:rsidRDefault="005A5CB5" w:rsidP="005A5CB5">
      <w:pPr>
        <w:pStyle w:val="ListBullet"/>
      </w:pPr>
      <w:r>
        <w:t>Developed data ingestion and transformation pipelines using Python + AWS Lambda and AWS Step Functions, enabling event-driven processing with near-real-time throughput.</w:t>
      </w:r>
    </w:p>
    <w:p w14:paraId="7EE42FEB" w14:textId="12DA5217" w:rsidR="005A5CB5" w:rsidRDefault="005A5CB5" w:rsidP="005A5CB5">
      <w:pPr>
        <w:pStyle w:val="ListBullet"/>
      </w:pPr>
      <w:r>
        <w:t>Integrated microservices and Lambda-based pipelines with message queues (e.g. Amazon SQS / SNS, or Kafka) to decouple data flows and improve resilience.</w:t>
      </w:r>
    </w:p>
    <w:p w14:paraId="4D0E76C0" w14:textId="2A0098D6" w:rsidR="005A5CB5" w:rsidRDefault="005A5CB5" w:rsidP="005A5CB5">
      <w:pPr>
        <w:pStyle w:val="ListBullet"/>
      </w:pPr>
      <w:r>
        <w:t xml:space="preserve">Designed and maintained REST / </w:t>
      </w:r>
      <w:proofErr w:type="spellStart"/>
      <w:r>
        <w:t>GraphQL</w:t>
      </w:r>
      <w:proofErr w:type="spellEnd"/>
      <w:r>
        <w:t xml:space="preserve"> APIs for frontend modules to consume, ensuring versioning and backward compatibility.</w:t>
      </w:r>
    </w:p>
    <w:p w14:paraId="614E9941" w14:textId="619BE9C0" w:rsidR="005A5CB5" w:rsidRDefault="005A5CB5" w:rsidP="005A5CB5">
      <w:pPr>
        <w:pStyle w:val="ListBullet"/>
      </w:pPr>
      <w:r>
        <w:t>Built lightweight AI / ML-assisted features: e.g. recommendation engine for content/products, intelligent search and autocomplete using pre-trained models or external AI APIs.</w:t>
      </w:r>
    </w:p>
    <w:p w14:paraId="6467AD48" w14:textId="11E4B227" w:rsidR="005A5CB5" w:rsidRDefault="005A5CB5" w:rsidP="005A5CB5">
      <w:pPr>
        <w:pStyle w:val="ListBullet"/>
      </w:pPr>
      <w:r>
        <w:t>Implemented logging, monitoring, and observability for microservices and pipelines via centralized metrics (Prometheus, CloudWatch) and dashboards (Grafana).</w:t>
      </w:r>
    </w:p>
    <w:p w14:paraId="69DE6001" w14:textId="0996342A" w:rsidR="005A5CB5" w:rsidRDefault="005A5CB5" w:rsidP="005A5CB5">
      <w:pPr>
        <w:pStyle w:val="ListBullet"/>
      </w:pPr>
      <w:r>
        <w:lastRenderedPageBreak/>
        <w:t xml:space="preserve">Mentored team members in writing clean, testable code; enforced best practices in unit testing (Jest / </w:t>
      </w:r>
      <w:proofErr w:type="spellStart"/>
      <w:r>
        <w:t>PyTest</w:t>
      </w:r>
      <w:proofErr w:type="spellEnd"/>
      <w:r>
        <w:t>) and integration testing.</w:t>
      </w:r>
    </w:p>
    <w:p w14:paraId="49FEF449" w14:textId="2D443556" w:rsidR="005A5CB5" w:rsidRDefault="005A5CB5" w:rsidP="005A5CB5">
      <w:pPr>
        <w:pStyle w:val="ListBullet"/>
      </w:pPr>
      <w:r>
        <w:t>Introduced CI/CD pipelines (GitLab CI / Jenkins) to automate build, test, and deployment across services and Lambda functions.</w:t>
      </w:r>
    </w:p>
    <w:p w14:paraId="5AB34997" w14:textId="04314C03" w:rsidR="005A5CB5" w:rsidRDefault="005A5CB5" w:rsidP="005A5CB5">
      <w:pPr>
        <w:pStyle w:val="ListBullet"/>
      </w:pPr>
      <w:r>
        <w:t>Optimized performance by analyzing bottlenecks, applying caching strategies (Redis), query tuning, and lazy-data loading.</w:t>
      </w:r>
    </w:p>
    <w:p w14:paraId="4A2B6F28" w14:textId="5453DE3D" w:rsidR="005A5CB5" w:rsidRDefault="005A5CB5" w:rsidP="005A5CB5">
      <w:pPr>
        <w:pStyle w:val="ListBullet"/>
      </w:pPr>
      <w:r>
        <w:t>Collaborated with product, UX, and data science teams to define ML/AI-powered features and advise on feasibility, trade-offs, and proof-of-concept development.</w:t>
      </w:r>
    </w:p>
    <w:p w14:paraId="4DB71BBF" w14:textId="7F543735" w:rsidR="00F1316F" w:rsidRDefault="005A5CB5" w:rsidP="005A5CB5">
      <w:pPr>
        <w:pStyle w:val="ListBullet"/>
      </w:pPr>
      <w:r>
        <w:t>Oversaw migration of monolithic modules into modular microservices and serverless pipelines, improving scalability, deployment agility, and fault isolation.</w:t>
      </w:r>
    </w:p>
    <w:p w14:paraId="04B03D97" w14:textId="77777777" w:rsidR="00F1316F" w:rsidRDefault="00000000">
      <w:pPr>
        <w:pStyle w:val="Heading2"/>
      </w:pPr>
      <w:proofErr w:type="spellStart"/>
      <w:r>
        <w:t>GoodSmile</w:t>
      </w:r>
      <w:proofErr w:type="spellEnd"/>
      <w:r>
        <w:t xml:space="preserve"> US — Senior Full-Stack Software Engineer</w:t>
      </w:r>
    </w:p>
    <w:p w14:paraId="78377D1A" w14:textId="77777777" w:rsidR="00F1316F" w:rsidRDefault="00000000">
      <w:r>
        <w:t>May 2022 – Apr 2024 | Remote (Singapore / U.S.)</w:t>
      </w:r>
    </w:p>
    <w:p w14:paraId="27E381BC" w14:textId="2F9F3C24" w:rsidR="005A5CB5" w:rsidRDefault="005A5CB5" w:rsidP="005A5CB5">
      <w:pPr>
        <w:pStyle w:val="ListBullet"/>
      </w:pPr>
      <w:r>
        <w:t>Collaborated with legacy PHP / MySQL systems, contributing to refactoring or interfacing modules while gradually modernizing toward microservices.</w:t>
      </w:r>
    </w:p>
    <w:p w14:paraId="132E3042" w14:textId="7840BC71" w:rsidR="005A5CB5" w:rsidRDefault="005A5CB5" w:rsidP="005A5CB5">
      <w:pPr>
        <w:pStyle w:val="ListBullet"/>
      </w:pPr>
      <w:r>
        <w:t>Integrated Redis caching and Elasticsearch for high-performance search, filtering, and autocomplete features.</w:t>
      </w:r>
    </w:p>
    <w:p w14:paraId="450F0336" w14:textId="4022F9D6" w:rsidR="005A5CB5" w:rsidRDefault="005A5CB5" w:rsidP="005A5CB5">
      <w:pPr>
        <w:pStyle w:val="ListBullet"/>
      </w:pPr>
      <w:r>
        <w:t xml:space="preserve">Developed new backend services using Node.js microservices, exposing REST / </w:t>
      </w:r>
      <w:proofErr w:type="spellStart"/>
      <w:r>
        <w:t>GraphQL</w:t>
      </w:r>
      <w:proofErr w:type="spellEnd"/>
      <w:r>
        <w:t xml:space="preserve"> endpoints for frontend and mobile clients.</w:t>
      </w:r>
    </w:p>
    <w:p w14:paraId="166F59F9" w14:textId="065BD9FF" w:rsidR="005A5CB5" w:rsidRDefault="005A5CB5" w:rsidP="005A5CB5">
      <w:pPr>
        <w:pStyle w:val="ListBullet"/>
      </w:pPr>
      <w:r>
        <w:t>Built frontend components with React / TypeScript, using modular UI design and performance optimizations (lazy loading, code splitting).</w:t>
      </w:r>
    </w:p>
    <w:p w14:paraId="264AE852" w14:textId="67A6B9F1" w:rsidR="005A5CB5" w:rsidRDefault="005A5CB5" w:rsidP="005A5CB5">
      <w:pPr>
        <w:pStyle w:val="ListBullet"/>
      </w:pPr>
      <w:r>
        <w:t>Designed and implemented an AI-based recommendation engine, integrating with existing product catalog to deliver personalized suggestions.</w:t>
      </w:r>
    </w:p>
    <w:p w14:paraId="22BF511B" w14:textId="77777777" w:rsidR="005A5CB5" w:rsidRDefault="005A5CB5" w:rsidP="005A5CB5">
      <w:pPr>
        <w:pStyle w:val="ListBullet"/>
      </w:pPr>
      <w:r>
        <w:t>Worked with external APIs and services (logistics, order management, ERP systems) to streamline fulfillment, inventory, and customer workflows.</w:t>
      </w:r>
    </w:p>
    <w:p w14:paraId="06A2502E" w14:textId="3DD07262" w:rsidR="005A5CB5" w:rsidRDefault="005A5CB5" w:rsidP="005A5CB5">
      <w:pPr>
        <w:pStyle w:val="ListBullet"/>
      </w:pPr>
      <w:r>
        <w:t>Performed API profiling, instrumentation, and monitoring to identify bottlenecks; improved latency and throughput across high-traffic endpoints.</w:t>
      </w:r>
    </w:p>
    <w:p w14:paraId="13AD91D6" w14:textId="2B13717A" w:rsidR="005A5CB5" w:rsidRDefault="005A5CB5" w:rsidP="005A5CB5">
      <w:pPr>
        <w:pStyle w:val="ListBullet"/>
      </w:pPr>
      <w:r>
        <w:t>Mentored junior engineers, participated in design reviews, and drove best practices for testability, modularity, and maintainability.</w:t>
      </w:r>
    </w:p>
    <w:p w14:paraId="028A066C" w14:textId="04C08840" w:rsidR="00F1316F" w:rsidRDefault="005A5CB5" w:rsidP="005A5CB5">
      <w:pPr>
        <w:pStyle w:val="ListBullet"/>
      </w:pPr>
      <w:r>
        <w:t>Coordinated with U.S.-based product / design / QA teams across time zones, aligning feature roadmaps, bug triage, and release cycles.</w:t>
      </w:r>
    </w:p>
    <w:p w14:paraId="04251044" w14:textId="77777777" w:rsidR="00F1316F" w:rsidRDefault="00000000">
      <w:pPr>
        <w:pStyle w:val="Heading2"/>
      </w:pPr>
      <w:r>
        <w:t>NCS Group — Software Engineer / Full-Stack Developer</w:t>
      </w:r>
    </w:p>
    <w:p w14:paraId="1CEDA892" w14:textId="77777777" w:rsidR="00F1316F" w:rsidRDefault="00000000">
      <w:r>
        <w:t>Jan 2020 – Apr 2022 | Singapore</w:t>
      </w:r>
    </w:p>
    <w:p w14:paraId="6468A56C" w14:textId="054D7CD4" w:rsidR="00F1316F" w:rsidRDefault="00000000">
      <w:pPr>
        <w:pStyle w:val="ListBullet"/>
      </w:pPr>
      <w:r>
        <w:t>Developed internal and client-facing enterprise web applications using React + Node.js.</w:t>
      </w:r>
    </w:p>
    <w:p w14:paraId="1D9EFA43" w14:textId="77319F2A" w:rsidR="00F1316F" w:rsidRDefault="00000000">
      <w:pPr>
        <w:pStyle w:val="ListBullet"/>
      </w:pPr>
      <w:r>
        <w:t>Designed modular API services supporting authentication, access control, and data validation.</w:t>
      </w:r>
    </w:p>
    <w:p w14:paraId="76F3AC36" w14:textId="28424F1D" w:rsidR="00F1316F" w:rsidRDefault="00000000">
      <w:pPr>
        <w:pStyle w:val="ListBullet"/>
      </w:pPr>
      <w:r>
        <w:t>Implemented PostgreSQL schema design and migration scripts for multiple projects.</w:t>
      </w:r>
    </w:p>
    <w:p w14:paraId="7D228594" w14:textId="51D821C5" w:rsidR="00F1316F" w:rsidRDefault="00000000">
      <w:pPr>
        <w:pStyle w:val="ListBullet"/>
      </w:pPr>
      <w:r>
        <w:t>Refactored legacy frontend modules into React Hooks / TypeScript for better maintainability.</w:t>
      </w:r>
    </w:p>
    <w:p w14:paraId="306B899C" w14:textId="368CE93D" w:rsidR="00F1316F" w:rsidRDefault="00000000">
      <w:pPr>
        <w:pStyle w:val="ListBullet"/>
      </w:pPr>
      <w:r>
        <w:t>Introduced unit and integration testing pipelines, improving code reliability and CI adoption.</w:t>
      </w:r>
    </w:p>
    <w:p w14:paraId="288AEF7A" w14:textId="668BE985" w:rsidR="00F1316F" w:rsidRDefault="00000000">
      <w:pPr>
        <w:pStyle w:val="ListBullet"/>
      </w:pPr>
      <w:r>
        <w:t>Collaborated with UI/UX team to implement responsive layouts and accessibility standards.</w:t>
      </w:r>
    </w:p>
    <w:p w14:paraId="7511F1EF" w14:textId="05958314" w:rsidR="00F1316F" w:rsidRDefault="00000000">
      <w:pPr>
        <w:pStyle w:val="ListBullet"/>
      </w:pPr>
      <w:r>
        <w:t>Set up logging and monitoring tools (ELK stack) to support production troubleshooting.</w:t>
      </w:r>
    </w:p>
    <w:p w14:paraId="4C7B5D21" w14:textId="448C3965" w:rsidR="00F1316F" w:rsidRDefault="00000000">
      <w:pPr>
        <w:pStyle w:val="ListBullet"/>
      </w:pPr>
      <w:r>
        <w:lastRenderedPageBreak/>
        <w:t>Reduced deployment errors by automating build pipelines with Docker Compose.</w:t>
      </w:r>
    </w:p>
    <w:p w14:paraId="33B085D8" w14:textId="7B239D1A" w:rsidR="00F1316F" w:rsidRDefault="00000000">
      <w:pPr>
        <w:pStyle w:val="ListBullet"/>
      </w:pPr>
      <w:r>
        <w:t>Conducted technical interviews and helped onboard new engineers.</w:t>
      </w:r>
    </w:p>
    <w:p w14:paraId="160B748E" w14:textId="77777777" w:rsidR="00F1316F" w:rsidRDefault="00000000">
      <w:pPr>
        <w:pStyle w:val="Heading2"/>
      </w:pPr>
      <w:r>
        <w:t>ST Engineering Digital Systems — Software Engineer</w:t>
      </w:r>
    </w:p>
    <w:p w14:paraId="50833132" w14:textId="77777777" w:rsidR="00F1316F" w:rsidRDefault="00000000">
      <w:r>
        <w:t>May 2018 – Dec 2019 | Singapore</w:t>
      </w:r>
    </w:p>
    <w:p w14:paraId="54031B30" w14:textId="0C6027EC" w:rsidR="00F1316F" w:rsidRDefault="00000000">
      <w:pPr>
        <w:pStyle w:val="ListBullet"/>
      </w:pPr>
      <w:r>
        <w:t>Built backend microservices and frontend UIs for smart-infrastructure and analytics products.</w:t>
      </w:r>
    </w:p>
    <w:p w14:paraId="1636D9FB" w14:textId="25C39802" w:rsidR="00F1316F" w:rsidRDefault="00000000">
      <w:pPr>
        <w:pStyle w:val="ListBullet"/>
      </w:pPr>
      <w:r>
        <w:t>Implemented REST and WebSocket APIs to synchronize live data with dashboards.</w:t>
      </w:r>
    </w:p>
    <w:p w14:paraId="515527FB" w14:textId="53D14677" w:rsidR="00F1316F" w:rsidRDefault="00000000">
      <w:pPr>
        <w:pStyle w:val="ListBullet"/>
      </w:pPr>
      <w:r>
        <w:t>Optimized SQL queries, reducing database query time by up to 60%.</w:t>
      </w:r>
    </w:p>
    <w:p w14:paraId="4AEBB20F" w14:textId="0EC81AB8" w:rsidR="00F1316F" w:rsidRDefault="00000000">
      <w:pPr>
        <w:pStyle w:val="ListBullet"/>
      </w:pPr>
      <w:r>
        <w:t>Deployed services in containerized environments with Docker / Kubernetes.</w:t>
      </w:r>
    </w:p>
    <w:p w14:paraId="4F1AB62D" w14:textId="3307A9F3" w:rsidR="00F1316F" w:rsidRDefault="00000000">
      <w:pPr>
        <w:pStyle w:val="ListBullet"/>
      </w:pPr>
      <w:r>
        <w:t>Improved frontend responsiveness using asynchronous data fetching and caching.</w:t>
      </w:r>
    </w:p>
    <w:p w14:paraId="4ECBB630" w14:textId="1900764B" w:rsidR="00F1316F" w:rsidRDefault="00000000">
      <w:pPr>
        <w:pStyle w:val="ListBullet"/>
      </w:pPr>
      <w:r>
        <w:t>Partnered with data engineers to process large data streams and real-time event ingestion.</w:t>
      </w:r>
    </w:p>
    <w:p w14:paraId="7819211B" w14:textId="03E9B5E4" w:rsidR="00F1316F" w:rsidRDefault="00000000">
      <w:pPr>
        <w:pStyle w:val="ListBullet"/>
      </w:pPr>
      <w:r>
        <w:t>Designed reusable modules and internal libraries to standardize code across teams.</w:t>
      </w:r>
    </w:p>
    <w:p w14:paraId="7718088F" w14:textId="77777777" w:rsidR="00F1316F" w:rsidRDefault="00000000">
      <w:pPr>
        <w:pStyle w:val="Heading2"/>
      </w:pPr>
      <w:proofErr w:type="spellStart"/>
      <w:r>
        <w:t>InfiniTech</w:t>
      </w:r>
      <w:proofErr w:type="spellEnd"/>
      <w:r>
        <w:t xml:space="preserve"> Pte Ltd — Junior / Mid Software Developer</w:t>
      </w:r>
    </w:p>
    <w:p w14:paraId="700D4A9C" w14:textId="77777777" w:rsidR="00F1316F" w:rsidRDefault="00000000">
      <w:r>
        <w:t>May 2016 – Apr 2018 | Singapore</w:t>
      </w:r>
    </w:p>
    <w:p w14:paraId="48F43BD5" w14:textId="17616E74" w:rsidR="00F1316F" w:rsidRDefault="00000000">
      <w:pPr>
        <w:pStyle w:val="ListBullet"/>
      </w:pPr>
      <w:r>
        <w:t>Built and maintained web applications for small and medium-size businesses.</w:t>
      </w:r>
    </w:p>
    <w:p w14:paraId="5CA82947" w14:textId="46EB6952" w:rsidR="00F1316F" w:rsidRDefault="00000000">
      <w:pPr>
        <w:pStyle w:val="ListBullet"/>
      </w:pPr>
      <w:r>
        <w:t>Contributed full-stack features (React / Node.js / MySQL) under senior supervision.</w:t>
      </w:r>
    </w:p>
    <w:p w14:paraId="3A446CE6" w14:textId="02BEA40D" w:rsidR="00F1316F" w:rsidRDefault="00000000">
      <w:pPr>
        <w:pStyle w:val="ListBullet"/>
      </w:pPr>
      <w:r>
        <w:t>Automated repetitive deployment steps using shell scripts and Git hooks.</w:t>
      </w:r>
    </w:p>
    <w:p w14:paraId="6E1280CE" w14:textId="5C9D016B" w:rsidR="00F1316F" w:rsidRDefault="00000000">
      <w:pPr>
        <w:pStyle w:val="ListBullet"/>
      </w:pPr>
      <w:r>
        <w:t xml:space="preserve">Enhanced API documentation with Postman collections and </w:t>
      </w:r>
      <w:proofErr w:type="spellStart"/>
      <w:r>
        <w:t>OpenAPI</w:t>
      </w:r>
      <w:proofErr w:type="spellEnd"/>
      <w:r>
        <w:t xml:space="preserve"> specs.</w:t>
      </w:r>
    </w:p>
    <w:p w14:paraId="56E44317" w14:textId="2148975B" w:rsidR="00F1316F" w:rsidRDefault="00000000">
      <w:pPr>
        <w:pStyle w:val="ListBullet"/>
      </w:pPr>
      <w:r>
        <w:t>Participated in daily stand-ups, sprint planning, and client feedback sessions.</w:t>
      </w:r>
    </w:p>
    <w:p w14:paraId="0DEEA4B2" w14:textId="422081B7" w:rsidR="00F1316F" w:rsidRDefault="00000000">
      <w:pPr>
        <w:pStyle w:val="ListBullet"/>
      </w:pPr>
      <w:r>
        <w:t>Improved system stability by adding automated tests and static code analysis tools.</w:t>
      </w:r>
    </w:p>
    <w:p w14:paraId="17310441" w14:textId="19E9F49B" w:rsidR="00F1316F" w:rsidRDefault="00000000">
      <w:pPr>
        <w:pStyle w:val="ListBullet"/>
      </w:pPr>
      <w:r>
        <w:t>Learned software architecture and gained hands-on experience across the full stack.</w:t>
      </w:r>
    </w:p>
    <w:p w14:paraId="4E7CDEF2" w14:textId="77777777" w:rsidR="00F1316F" w:rsidRDefault="00000000">
      <w:pPr>
        <w:pStyle w:val="Heading1"/>
      </w:pPr>
      <w:r>
        <w:t>Education</w:t>
      </w:r>
    </w:p>
    <w:p w14:paraId="2781BFA2" w14:textId="0AE2BEA2" w:rsidR="00F1316F" w:rsidRDefault="00000000">
      <w:r w:rsidRPr="005A5CB5">
        <w:rPr>
          <w:b/>
          <w:bCs/>
        </w:rPr>
        <w:t>Bachelor of Science</w:t>
      </w:r>
      <w:r>
        <w:t xml:space="preserve"> in Computer Science | 2012 – 2016</w:t>
      </w:r>
      <w:r w:rsidR="005A5CB5">
        <w:br/>
      </w:r>
      <w:r w:rsidR="005A5CB5" w:rsidRPr="005A5CB5">
        <w:rPr>
          <w:i/>
          <w:iCs/>
        </w:rPr>
        <w:t>National University of Singapore</w:t>
      </w:r>
      <w:r w:rsidRPr="005A5CB5">
        <w:rPr>
          <w:i/>
          <w:iCs/>
        </w:rPr>
        <w:t>, Singapore</w:t>
      </w:r>
    </w:p>
    <w:p w14:paraId="37A17BE6" w14:textId="77777777" w:rsidR="00F1316F" w:rsidRDefault="00000000">
      <w:pPr>
        <w:pStyle w:val="Heading1"/>
      </w:pPr>
      <w:r>
        <w:t>Leadership &amp; Mentoring</w:t>
      </w:r>
    </w:p>
    <w:p w14:paraId="491AFC6C" w14:textId="6C400669" w:rsidR="00F1316F" w:rsidRDefault="00000000">
      <w:pPr>
        <w:pStyle w:val="ListBullet"/>
      </w:pPr>
      <w:r>
        <w:t>Lead code reviews, pair programming, and internal workshops on design patterns.</w:t>
      </w:r>
    </w:p>
    <w:p w14:paraId="2B529B38" w14:textId="73258119" w:rsidR="00F1316F" w:rsidRDefault="00000000">
      <w:pPr>
        <w:pStyle w:val="ListBullet"/>
      </w:pPr>
      <w:r>
        <w:t>Introduced onboarding documentation to speed up new developer integration.</w:t>
      </w:r>
    </w:p>
    <w:p w14:paraId="1B1980F9" w14:textId="4025DD15" w:rsidR="00F1316F" w:rsidRDefault="00000000">
      <w:pPr>
        <w:pStyle w:val="ListBullet"/>
      </w:pPr>
      <w:r>
        <w:t>Advocate for code quality, continuous learning, and automation best practices.</w:t>
      </w:r>
    </w:p>
    <w:p w14:paraId="7F42F460" w14:textId="663EF2B5" w:rsidR="00093D79" w:rsidRDefault="00000000" w:rsidP="00093D79">
      <w:pPr>
        <w:pStyle w:val="Heading1"/>
        <w:spacing w:line="360" w:lineRule="auto"/>
      </w:pPr>
      <w:r>
        <w:t>Languages</w:t>
      </w:r>
    </w:p>
    <w:p w14:paraId="4C1FA477" w14:textId="785F68C3" w:rsidR="00F1316F" w:rsidRDefault="00000000">
      <w:r>
        <w:t>English – Fluent</w:t>
      </w:r>
      <w:r w:rsidR="00093D79">
        <w:br/>
      </w:r>
      <w:r>
        <w:t>Mandarin – Fluent</w:t>
      </w:r>
    </w:p>
    <w:sectPr w:rsidR="00F1316F" w:rsidSect="00144380">
      <w:pgSz w:w="12240" w:h="15840"/>
      <w:pgMar w:top="1440" w:right="117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615961">
    <w:abstractNumId w:val="8"/>
  </w:num>
  <w:num w:numId="2" w16cid:durableId="451637087">
    <w:abstractNumId w:val="6"/>
  </w:num>
  <w:num w:numId="3" w16cid:durableId="1266811242">
    <w:abstractNumId w:val="5"/>
  </w:num>
  <w:num w:numId="4" w16cid:durableId="1236939420">
    <w:abstractNumId w:val="4"/>
  </w:num>
  <w:num w:numId="5" w16cid:durableId="2089497998">
    <w:abstractNumId w:val="7"/>
  </w:num>
  <w:num w:numId="6" w16cid:durableId="1555458480">
    <w:abstractNumId w:val="3"/>
  </w:num>
  <w:num w:numId="7" w16cid:durableId="639919765">
    <w:abstractNumId w:val="2"/>
  </w:num>
  <w:num w:numId="8" w16cid:durableId="82848499">
    <w:abstractNumId w:val="1"/>
  </w:num>
  <w:num w:numId="9" w16cid:durableId="27128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D79"/>
    <w:rsid w:val="00144380"/>
    <w:rsid w:val="0015074B"/>
    <w:rsid w:val="0029639D"/>
    <w:rsid w:val="00326F90"/>
    <w:rsid w:val="00473222"/>
    <w:rsid w:val="004B7EFD"/>
    <w:rsid w:val="005A5CB5"/>
    <w:rsid w:val="00737B62"/>
    <w:rsid w:val="00967051"/>
    <w:rsid w:val="00980020"/>
    <w:rsid w:val="00A04C44"/>
    <w:rsid w:val="00AA1D8D"/>
    <w:rsid w:val="00B47730"/>
    <w:rsid w:val="00BF2B75"/>
    <w:rsid w:val="00C03861"/>
    <w:rsid w:val="00CB0664"/>
    <w:rsid w:val="00D34FDC"/>
    <w:rsid w:val="00D77C0B"/>
    <w:rsid w:val="00E837C7"/>
    <w:rsid w:val="00F1316F"/>
    <w:rsid w:val="00FC693F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208AA"/>
  <w14:defaultImageDpi w14:val="300"/>
  <w15:docId w15:val="{60E69E5B-F2D7-430B-AACA-DCF44F3E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5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enmaster4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on@collaborationlab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Adams</cp:lastModifiedBy>
  <cp:revision>11</cp:revision>
  <cp:lastPrinted>2025-10-09T10:39:00Z</cp:lastPrinted>
  <dcterms:created xsi:type="dcterms:W3CDTF">2013-12-23T23:15:00Z</dcterms:created>
  <dcterms:modified xsi:type="dcterms:W3CDTF">2025-10-09T15:46:00Z</dcterms:modified>
  <cp:category/>
</cp:coreProperties>
</file>